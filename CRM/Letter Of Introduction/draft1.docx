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customXml/itemProps1.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docProps/core.xml" ContentType="application/vnd.openxmlformats-package.core-properties+xml"/>
  <Override PartName="/word/glossary/styles.xml" ContentType="application/vnd.openxmlformats-officedocument.wordprocessingml.style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glossary/fontTable.xml" ContentType="application/vnd.openxmlformats-officedocument.wordprocessingml.fontTable+xml"/>
  <Override PartName="/customXml/itemProps7.xml" ContentType="application/vnd.openxmlformats-officedocument.customXmlProperties+xml"/>
  <Override PartName="/customXml/itemProps8.xml" ContentType="application/vnd.openxmlformats-officedocument.customXml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333F64" w:rsidR="0087033C" w:rsidRDefault="0096391C" w14:paraId="40970392" w14:textId="6E064ABE" w14:noSpellErr="1">
      <w:pPr>
        <w:spacing w:after="0"/>
      </w:pPr>
      <w:sdt>
        <w:sdtPr>
          <w:id w:val="19890522"/>
          <w:placeholder>
            <w:docPart w:val="F349CA6FAFC044758992E0009EA60012"/>
          </w:placeholder>
          <w:dataBinding w:prefixMappings="xmlns:ns0='http://schemas.microsoft.com/office/2006/coverPageProps'" w:xpath="/ns0:CoverPageProperties[1]/ns0:PublishDate[1]" w:storeItemID="{55AF091B-3C7A-41E3-B477-F2FDAA23CFDA}"/>
          <w:date w:fullDate="2018-02-14T00:00:00Z">
            <w:dateFormat w:val="M/d/yyyy"/>
            <w:lid w:val="en-US"/>
            <w:storeMappedDataAs w:val="dateTime"/>
            <w:calendar w:val="gregorian"/>
          </w:date>
        </w:sdtPr>
        <w:sdtEndPr/>
        <w:sdtContent>
          <w:r>
            <w:t xml:space="preserve">February 14, </w:t>
          </w:r>
          <w:r w:rsidR="00333F64">
            <w:t>2018</w:t>
          </w:r>
        </w:sdtContent>
      </w:sdt>
    </w:p>
    <w:sdt>
      <w:sdtPr>
        <w:id w:val="212564916"/>
        <w:placeholder>
          <w:docPart w:val="6E665416041D499684D26189ED4BF2A4"/>
        </w:placeholder>
        <w:dataBinding w:prefixMappings="xmlns:ns0='http://purl.org/dc/elements/1.1/' xmlns:ns1='http://schemas.openxmlformats.org/package/2006/metadata/core-properties' " w:xpath="/ns1:coreProperties[1]/ns0:creator[1]" w:storeItemID="{6C3C8BC8-F283-45AE-878A-BAB7291924A1}"/>
        <w:text/>
      </w:sdtPr>
      <w:sdtEndPr/>
      <w:sdtContent>
        <w:p w:rsidR="0087033C" w:rsidRDefault="00711BA7" w14:paraId="7C70DEFD" w14:textId="5F2D3629" w14:noSpellErr="1">
          <w:pPr>
            <w:pStyle w:val="SenderAddress"/>
          </w:pPr>
          <w:r w:rsidR="37B81FAA">
            <w:rPr/>
            <w:t>Budhathoki, Suhan</w:t>
          </w:r>
        </w:p>
      </w:sdtContent>
    </w:sdt>
    <w:sdt>
      <w:sdtPr>
        <w:id w:val="18534652"/>
        <w:placeholder>
          <w:docPart w:val="8950ED62EBDA475AB36A15EBA2424F26"/>
        </w:placeholder>
        <w:dataBinding w:prefixMappings="xmlns:ns0='http://schemas.openxmlformats.org/officeDocument/2006/extended-properties' " w:xpath="/ns0:Properties[1]/ns0:Company[1]" w:storeItemID="{6668398D-A668-4E3E-A5EB-62B293D839F1}"/>
        <w:text/>
      </w:sdtPr>
      <w:sdtEndPr/>
      <w:sdtContent>
        <w:p w:rsidR="0087033C" w:rsidRDefault="00333F64" w14:paraId="11277FC8" w14:textId="702BAA82" w14:noSpellErr="1">
          <w:pPr>
            <w:pStyle w:val="SenderAddress"/>
          </w:pPr>
          <w:r w:rsidR="37B81FAA">
            <w:rPr/>
            <w:t>Minnesota State University</w:t>
          </w:r>
        </w:p>
      </w:sdtContent>
    </w:sdt>
    <w:p w:rsidR="0087033C" w:rsidRDefault="00333F64" w14:paraId="335DD67A" w14:textId="3424A8BC" w14:noSpellErr="1">
      <w:pPr>
        <w:pStyle w:val="SenderAddress"/>
      </w:pPr>
      <w:r w:rsidR="37B81FAA">
        <w:rPr/>
        <w:t>Mankato, MN, 56001</w:t>
      </w:r>
    </w:p>
    <w:p w:rsidR="0087033C" w:rsidRDefault="00333F64" w14:paraId="31F9D05A" w14:textId="390412C6" w14:noSpellErr="1">
      <w:pPr>
        <w:pStyle w:val="RecipientAddress"/>
      </w:pPr>
      <w:r w:rsidR="37B81FAA">
        <w:rPr/>
        <w:t>Nicholas Wilson</w:t>
      </w:r>
    </w:p>
    <w:p w:rsidR="00333F64" w:rsidP="00333F64" w:rsidRDefault="00333F64" w14:paraId="37842302" w14:textId="3196B997" w14:noSpellErr="1">
      <w:pPr>
        <w:pStyle w:val="RecipientAddress"/>
      </w:pPr>
      <w:r w:rsidR="37B81FAA">
        <w:rPr/>
        <w:t>Federated Mutual Insurance Company</w:t>
      </w:r>
    </w:p>
    <w:p w:rsidR="00333F64" w:rsidP="00333F64" w:rsidRDefault="00333F64" w14:paraId="633FE20F" w14:textId="77777777" w14:noSpellErr="1">
      <w:pPr>
        <w:pStyle w:val="RecipientAddress"/>
      </w:pPr>
      <w:r w:rsidR="37B81FAA">
        <w:rPr/>
        <w:t>PO Box 328</w:t>
      </w:r>
    </w:p>
    <w:p w:rsidR="00333F64" w:rsidP="00333F64" w:rsidRDefault="00333F64" w14:paraId="24D04D97" w14:textId="77777777" w14:noSpellErr="1">
      <w:pPr>
        <w:pStyle w:val="RecipientAddress"/>
      </w:pPr>
      <w:r w:rsidR="37B81FAA">
        <w:rPr/>
        <w:t>121 E Park Square</w:t>
      </w:r>
    </w:p>
    <w:p w:rsidR="0087033C" w:rsidP="00333F64" w:rsidRDefault="00333F64" w14:paraId="57BAD1DA" w14:textId="40DB213B" w14:noSpellErr="1">
      <w:pPr>
        <w:pStyle w:val="RecipientAddress"/>
      </w:pPr>
      <w:r w:rsidR="37B81FAA">
        <w:rPr/>
        <w:t>Owatonna, MN 55060-0328</w:t>
      </w:r>
    </w:p>
    <w:p w:rsidR="0087033C" w:rsidRDefault="00333F64" w14:paraId="35118B23" w14:textId="04655261" w14:noSpellErr="1">
      <w:pPr>
        <w:pStyle w:val="Salutation"/>
      </w:pPr>
      <w:r w:rsidR="37B81FAA">
        <w:rPr/>
        <w:t xml:space="preserve">Hello Mr. </w:t>
      </w:r>
      <w:r w:rsidR="37B81FAA">
        <w:rPr/>
        <w:t>Wilson</w:t>
      </w:r>
    </w:p>
    <w:p w:rsidR="0087033C" w:rsidP="00333F64" w:rsidRDefault="00333F64" w14:paraId="3AE371B4" w14:noSpellErr="1" w14:textId="0D48A2F6">
      <w:proofErr w:type="gramStart"/>
      <w:r w:rsidR="37B81FAA">
        <w:rPr/>
        <w:t>First of all</w:t>
      </w:r>
      <w:proofErr w:type="gramEnd"/>
      <w:r w:rsidR="37B81FAA">
        <w:rPr/>
        <w:t xml:space="preserve">, we would like to thank you for your presentation about Federated Insurance. We really appreciate you giving your time to give us valuable information about your company at Minnesota State University, Mankato. It was </w:t>
      </w:r>
      <w:r w:rsidR="37B81FAA">
        <w:rPr/>
        <w:t>great</w:t>
      </w:r>
      <w:r w:rsidR="37B81FAA">
        <w:rPr/>
        <w:t xml:space="preserve"> </w:t>
      </w:r>
      <w:r w:rsidR="37B81FAA">
        <w:rPr/>
        <w:t xml:space="preserve">and will really help us to develop your new CRM. </w:t>
      </w:r>
    </w:p>
    <w:p w:rsidR="00333F64" w:rsidP="00333F64" w:rsidRDefault="002D50CC" w14:paraId="721B74DD" w14:textId="67AFBD8A">
      <w:r w:rsidR="37B81FAA">
        <w:rPr/>
        <w:t xml:space="preserve">Let us introduce ourselves formally. We are </w:t>
      </w:r>
      <w:r w:rsidR="37B81FAA">
        <w:rPr/>
        <w:t>Group</w:t>
      </w:r>
      <w:r w:rsidR="37B81FAA">
        <w:rPr/>
        <w:t>-1</w:t>
      </w:r>
      <w:r w:rsidR="37B81FAA">
        <w:rPr/>
        <w:t xml:space="preserve">, a group of 5 I.T professionals specializing in design and development of CRMs according to the client’s specifications and needs. We have been assigned the responsibility of development of new CRM for Federated Insurance. We have “Salem </w:t>
      </w:r>
      <w:proofErr w:type="spellStart"/>
      <w:r w:rsidR="37B81FAA">
        <w:rPr/>
        <w:t>Wafi</w:t>
      </w:r>
      <w:proofErr w:type="spellEnd"/>
      <w:r w:rsidR="37B81FAA">
        <w:rPr/>
        <w:t>” as our project manager. Salem is a Junior year student pursuing Bachelors in Computer Information Technology and minoring in Mathematics at Minnesota State University. He is currently working as intern at Viracon Inc. performing analytics on Big Data, Designing databases and using business intelligence tools.</w:t>
      </w:r>
    </w:p>
    <w:p w:rsidR="002D50CC" w:rsidP="00333F64" w:rsidRDefault="002D50CC" w14:paraId="663960D6" w14:textId="4244D027"/>
    <w:p w:rsidR="002D50CC" w:rsidP="00333F64" w:rsidRDefault="002D50CC" w14:paraId="64F23CE9" w14:textId="3C17A131"/>
    <w:p w:rsidR="002D50CC" w:rsidP="00333F64" w:rsidRDefault="002D50CC" w14:paraId="718FB9E0" w14:textId="11F423E3" w14:noSpellErr="1">
      <w:r w:rsidR="37B81FAA">
        <w:rPr/>
        <w:t xml:space="preserve">Please feel free to keep in touch with us about any of your business related requirements or queries. We understand the requirement of </w:t>
      </w:r>
      <w:r w:rsidR="37B81FAA">
        <w:rPr/>
        <w:t xml:space="preserve">a company like yours and appreciate that sometimes things just need to be done in </w:t>
      </w:r>
      <w:proofErr w:type="gramStart"/>
      <w:r w:rsidR="37B81FAA">
        <w:rPr/>
        <w:t>a</w:t>
      </w:r>
      <w:proofErr w:type="gramEnd"/>
      <w:r w:rsidR="37B81FAA">
        <w:rPr/>
        <w:t xml:space="preserve"> efficient and accurately. Therefore, we try to make it very simple for you to work with us in this project.</w:t>
      </w:r>
    </w:p>
    <w:p w:rsidR="0087033C" w:rsidRDefault="008A2F29" w14:paraId="428DDBBC" w14:textId="0A8B432D" w14:noSpellErr="1">
      <w:pPr>
        <w:pStyle w:val="Closing"/>
      </w:pPr>
      <w:r w:rsidR="37B81FAA">
        <w:rPr/>
        <w:t>We look forward to work together and possibly to have a better business relationship through this new venture.</w:t>
      </w:r>
    </w:p>
    <w:sdt>
      <w:sdtPr>
        <w:id w:val="260286289"/>
        <w:placeholder>
          <w:docPart w:val="6E665416041D499684D26189ED4BF2A4"/>
        </w:placeholder>
        <w:dataBinding w:prefixMappings="xmlns:ns0='http://purl.org/dc/elements/1.1/' xmlns:ns1='http://schemas.openxmlformats.org/package/2006/metadata/core-properties' " w:xpath="/ns1:coreProperties[1]/ns0:creator[1]" w:storeItemID="{6C3C8BC8-F283-45AE-878A-BAB7291924A1}"/>
        <w:text/>
      </w:sdtPr>
      <w:sdtEndPr/>
      <w:sdtContent>
        <w:p w:rsidR="0087033C" w:rsidRDefault="00711BA7" w14:paraId="573390DD" w14:textId="7807B172" w14:noSpellErr="1">
          <w:pPr>
            <w:pStyle w:val="Signature"/>
          </w:pPr>
          <w:r w:rsidR="37B81FAA">
            <w:rPr/>
            <w:t>Budhathoki, Suhan</w:t>
          </w:r>
        </w:p>
      </w:sdtContent>
    </w:sdt>
    <w:p w:rsidR="0087033C" w:rsidRDefault="008A2F29" w14:paraId="704958C1" w14:textId="063DBC84">
      <w:pPr>
        <w:pStyle w:val="Signature"/>
      </w:pPr>
      <w:r w:rsidR="37B81FAA">
        <w:rPr/>
        <w:t xml:space="preserve">Salem </w:t>
      </w:r>
      <w:proofErr w:type="spellStart"/>
      <w:r w:rsidR="37B81FAA">
        <w:rPr/>
        <w:t>Wafi</w:t>
      </w:r>
      <w:proofErr w:type="spellEnd"/>
      <w:r w:rsidR="37B81FAA">
        <w:rPr/>
        <w:t xml:space="preserve">, </w:t>
      </w:r>
      <w:proofErr w:type="spellStart"/>
      <w:r w:rsidR="37B81FAA">
        <w:rPr/>
        <w:t>Suhan</w:t>
      </w:r>
      <w:proofErr w:type="spellEnd"/>
      <w:r w:rsidR="37B81FAA">
        <w:rPr/>
        <w:t xml:space="preserve"> </w:t>
      </w:r>
      <w:proofErr w:type="spellStart"/>
      <w:r w:rsidR="37B81FAA">
        <w:rPr/>
        <w:t>Budhathoki</w:t>
      </w:r>
      <w:proofErr w:type="spellEnd"/>
      <w:r w:rsidR="37B81FAA">
        <w:rPr/>
        <w:t>, Shankar Shrestha, Ahmed Hussein, Yogendra Adhikari</w:t>
      </w:r>
    </w:p>
    <w:sdt>
      <w:sdtPr>
        <w:id w:val="18534714"/>
        <w:placeholder>
          <w:docPart w:val="8950ED62EBDA475AB36A15EBA2424F26"/>
        </w:placeholder>
        <w:dataBinding w:prefixMappings="xmlns:ns0='http://schemas.openxmlformats.org/officeDocument/2006/extended-properties' " w:xpath="/ns0:Properties[1]/ns0:Company[1]" w:storeItemID="{6668398D-A668-4E3E-A5EB-62B293D839F1}"/>
        <w:text/>
      </w:sdtPr>
      <w:sdtEndPr/>
      <w:sdtContent>
        <w:p w:rsidR="0087033C" w:rsidRDefault="00333F64" w14:paraId="48DEE896" w14:textId="69D75AA8" w14:noSpellErr="1">
          <w:pPr>
            <w:pStyle w:val="Signature"/>
          </w:pPr>
          <w:r w:rsidR="37B81FAA">
            <w:rPr/>
            <w:t>Minnesota State University</w:t>
          </w:r>
        </w:p>
      </w:sdtContent>
    </w:sdt>
    <w:sectPr w:rsidR="0087033C">
      <w:headerReference w:type="default" r:id="rId13"/>
      <w:footerReference w:type="default" r:id="rId14"/>
      <w:pgSz w:w="12240" w:h="15840" w:orient="portrait" w:code="1"/>
      <w:pgMar w:top="1440" w:right="1440" w:bottom="1440" w:left="144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F64" w:rsidRDefault="00333F64" w14:paraId="38C64F3B" w14:textId="77777777">
      <w:pPr>
        <w:spacing w:after="0" w:line="240" w:lineRule="auto"/>
      </w:pPr>
      <w:r>
        <w:separator/>
      </w:r>
    </w:p>
  </w:endnote>
  <w:endnote w:type="continuationSeparator" w:id="0">
    <w:p w:rsidR="00333F64" w:rsidRDefault="00333F64" w14:paraId="17DB1C6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00000000"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33C" w:rsidRDefault="0096391C" w14:paraId="2D34BB1D" w14:textId="5A8B2154" w14:noSpellErr="1">
    <w:pPr>
      <w:pStyle w:val="Footer"/>
      <w:jc w:val="center"/>
    </w:pPr>
    <w:sdt>
      <w:sdtPr>
        <w:rPr>
          <w:color w:val="6076B4" w:themeColor="accent1"/>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11BA7">
          <w:rPr>
            <w:color w:val="6076B4" w:themeColor="accent1"/>
          </w:rPr>
          <w:t>Budhathoki, Suhan</w:t>
        </w:r>
      </w:sdtContent>
    </w:sdt>
    <w:r w:rsidR="008A2F29">
      <w:rPr>
        <w:color w:val="6076B4" w:themeColor="accent1"/>
      </w:rPr>
      <w:t xml:space="preserve"> </w:t>
    </w:r>
    <w:r w:rsidR="008A2F29">
      <w:rPr>
        <w:color w:val="6076B4" w:themeColor="accent1"/>
      </w:rPr>
      <w:sym w:font="Wingdings" w:char="F09F"/>
    </w:r>
    <w:r w:rsidR="008A2F29">
      <w:rPr>
        <w:color w:val="6076B4" w:themeColor="accent1"/>
      </w:rPr>
      <w:t xml:space="preserve"> </w:t>
    </w:r>
    <w:r w:rsidRPr="37B81FAA" w:rsidR="008A2F29">
      <w:rPr>
        <w:noProof/>
        <w:color w:val="6076B4" w:themeColor="accent1"/>
      </w:rPr>
      <w:fldChar w:fldCharType="begin"/>
    </w:r>
    <w:r w:rsidR="008A2F29">
      <w:rPr>
        <w:color w:val="6076B4" w:themeColor="accent1"/>
      </w:rPr>
      <w:instrText xml:space="preserve"> PAGE  \* Arabic  \* MERGEFORMAT </w:instrText>
    </w:r>
    <w:r w:rsidR="008A2F29">
      <w:rPr>
        <w:color w:val="6076B4" w:themeColor="accent1"/>
      </w:rPr>
      <w:fldChar w:fldCharType="separate"/>
    </w:r>
    <w:r w:rsidR="00711BA7">
      <w:rPr>
        <w:noProof/>
        <w:color w:val="6076B4" w:themeColor="accent1"/>
      </w:rPr>
      <w:t>2</w:t>
    </w:r>
    <w:r w:rsidRPr="37B81FAA" w:rsidR="008A2F29">
      <w:rPr>
        <w:noProof/>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F64" w:rsidRDefault="00333F64" w14:paraId="3C8D2B1D" w14:textId="77777777">
      <w:pPr>
        <w:spacing w:after="0" w:line="240" w:lineRule="auto"/>
      </w:pPr>
      <w:r>
        <w:separator/>
      </w:r>
    </w:p>
  </w:footnote>
  <w:footnote w:type="continuationSeparator" w:id="0">
    <w:p w:rsidR="00333F64" w:rsidRDefault="00333F64" w14:paraId="562E239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Company"/>
      <w:id w:val="15524243"/>
      <w:dataBinding w:prefixMappings="xmlns:ns0='http://schemas.openxmlformats.org/officeDocument/2006/extended-properties'" w:xpath="/ns0:Properties[1]/ns0:Company[1]" w:storeItemID="{6668398D-A668-4E3E-A5EB-62B293D839F1}"/>
      <w:text/>
    </w:sdtPr>
    <w:sdtEndPr/>
    <w:sdtContent>
      <w:p w:rsidR="0087033C" w:rsidP="37B81FAA" w:rsidRDefault="00333F64" w14:paraId="63FA2B82" w14:textId="605AB045" w14:noSpellErr="1">
        <w:pPr>
          <w:spacing w:after="0"/>
          <w:jc w:val="center"/>
          <w:rPr>
            <w:color w:val="E4E9EF" w:themeColor="background2" w:themeTint="FF" w:themeShade="FF"/>
          </w:rPr>
        </w:pPr>
        <w:r w:rsidRPr="37B81FAA" w:rsidR="37B81FAA">
          <w:rPr>
            <w:color w:val="6076B4" w:themeColor="accent1" w:themeTint="FF" w:themeShade="FF"/>
          </w:rPr>
          <w:t>Minnesota State University</w:t>
        </w:r>
      </w:p>
    </w:sdtContent>
  </w:sdt>
  <w:p w:rsidR="0087033C" w:rsidRDefault="008A2F29" w14:paraId="0F64150A" w14:textId="77777777">
    <w:pPr>
      <w:pStyle w:val="Header"/>
      <w:jc w:val="cente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8845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102D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6D1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A8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C0C54A"/>
    <w:lvl w:ilvl="0">
      <w:start w:val="1"/>
      <w:numFmt w:val="bullet"/>
      <w:pStyle w:val="ListBullet5"/>
      <w:lvlText w:val="○"/>
      <w:lvlJc w:val="left"/>
      <w:pPr>
        <w:ind w:left="1800" w:hanging="360"/>
      </w:pPr>
      <w:rPr>
        <w:rFonts w:hint="default" w:ascii="Monotype Corsiva" w:hAnsi="Monotype Corsiva"/>
        <w:color w:val="E68422"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hint="default" w:ascii="Symbol" w:hAnsi="Symbol"/>
        <w:color w:val="E68422" w:themeColor="accent3"/>
      </w:rPr>
    </w:lvl>
  </w:abstractNum>
  <w:abstractNum w:abstractNumId="6" w15:restartNumberingAfterBreak="0">
    <w:nsid w:val="FFFFFF82"/>
    <w:multiLevelType w:val="singleLevel"/>
    <w:tmpl w:val="4AAC3C4A"/>
    <w:lvl w:ilvl="0">
      <w:start w:val="1"/>
      <w:numFmt w:val="bullet"/>
      <w:pStyle w:val="ListBullet3"/>
      <w:lvlText w:val=""/>
      <w:lvlJc w:val="left"/>
      <w:pPr>
        <w:ind w:left="1080" w:hanging="360"/>
      </w:pPr>
      <w:rPr>
        <w:rFonts w:hint="default" w:ascii="Symbol" w:hAnsi="Symbol"/>
        <w:color w:val="6076B4" w:themeColor="accent1"/>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hint="default" w:ascii="Symbol" w:hAnsi="Symbol"/>
        <w:color w:val="6076B4" w:themeColor="accent1"/>
      </w:rPr>
    </w:lvl>
  </w:abstractNum>
  <w:abstractNum w:abstractNumId="8" w15:restartNumberingAfterBreak="0">
    <w:nsid w:val="FFFFFF88"/>
    <w:multiLevelType w:val="singleLevel"/>
    <w:tmpl w:val="58422E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32A106"/>
    <w:lvl w:ilvl="0">
      <w:start w:val="1"/>
      <w:numFmt w:val="bullet"/>
      <w:pStyle w:val="ListBullet"/>
      <w:lvlText w:val=""/>
      <w:lvlJc w:val="left"/>
      <w:pPr>
        <w:ind w:left="360" w:hanging="360"/>
      </w:pPr>
      <w:rPr>
        <w:rFonts w:hint="default" w:ascii="Symbol" w:hAnsi="Symbol"/>
        <w:color w:val="6076B4" w:themeColor="accent1"/>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people.xml><?xml version="1.0" encoding="utf-8"?>
<w15:people xmlns:mc="http://schemas.openxmlformats.org/markup-compatibility/2006" xmlns:w15="http://schemas.microsoft.com/office/word/2012/wordml" mc:Ignorable="w15">
  <w15:person w15:author="Adhikari, Yogendra Rajkiran  (1)">
    <w15:presenceInfo w15:providerId="AD" w15:userId="10033FFF96EAEBC9@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GrammaticalErrors/>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64"/>
    <w:rsid w:val="002D50CC"/>
    <w:rsid w:val="00333F64"/>
    <w:rsid w:val="00711BA7"/>
    <w:rsid w:val="0087033C"/>
    <w:rsid w:val="008A2F29"/>
    <w:rsid w:val="0096391C"/>
    <w:rsid w:val="37B81FAA"/>
    <w:rsid w:val="411BF715"/>
    <w:rsid w:val="71A88461"/>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1BF715"/>
  <w15:docId w15:val="{14ece475-a92c-4b54-9b32-cd0a8fa4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6"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36" w:semiHidden="1" w:unhideWhenUsed="1"/>
    <w:lsdException w:name="List Bullet 3" w:uiPriority="36" w:semiHidden="1" w:unhideWhenUsed="1"/>
    <w:lsdException w:name="List Bullet 4" w:uiPriority="36" w:semiHidden="1" w:unhideWhenUsed="1"/>
    <w:lsdException w:name="List Bullet 5" w:uiPriority="36"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5"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4"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semiHidden="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hAnsiTheme="majorHAnsi" w:eastAsiaTheme="majorEastAsia" w:cstheme="majorBidi"/>
      <w:bCs/>
      <w:i/>
      <w:color w:val="6076B4" w:themeColor="accent1"/>
      <w:sz w:val="32"/>
      <w:szCs w:val="32"/>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hAnsiTheme="majorHAnsi" w:eastAsiaTheme="majorEastAsia" w:cstheme="majorBidi"/>
      <w:bCs/>
      <w:color w:val="2F589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hAnsiTheme="majorHAnsi" w:eastAsiaTheme="majorEastAsia" w:cstheme="majorBidi"/>
      <w:bCs/>
      <w:i/>
      <w:color w:val="2F5897" w:themeColor="text2"/>
      <w:sz w:val="24"/>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hAnsiTheme="majorHAnsi" w:eastAsiaTheme="majorEastAsia" w:cstheme="majorBidi"/>
      <w:bCs/>
      <w:i/>
      <w:iCs/>
      <w:color w:val="2F5897" w:themeColor="text2"/>
      <w:sz w:val="24"/>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hAnsiTheme="majorHAnsi" w:eastAsiaTheme="majorEastAsia"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hAnsiTheme="majorHAnsi" w:eastAsiaTheme="majorEastAsia"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hAnsiTheme="majorHAnsi" w:eastAsiaTheme="majorEastAsia"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hAnsiTheme="majorHAnsi" w:eastAsiaTheme="majorEastAsia"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hAnsiTheme="majorHAnsi" w:eastAsiaTheme="majorEastAsia" w:cstheme="majorBidi"/>
      <w:i/>
      <w:iCs/>
      <w:color w:val="00000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bCs/>
      <w:i/>
      <w:color w:val="auto"/>
      <w:sz w:val="32"/>
      <w:szCs w:val="32"/>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bCs/>
      <w:color w:val="auto"/>
      <w:sz w:val="28"/>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bCs/>
      <w:i/>
      <w:color w:val="auto"/>
      <w:sz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Cs/>
      <w:i/>
      <w:iCs/>
      <w:color w:val="auto"/>
      <w:sz w:val="24"/>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000000"/>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iCs/>
      <w:color w:val="000000"/>
      <w:sz w:val="21"/>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000000"/>
      <w:sz w:val="21"/>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000000"/>
      <w:sz w:val="20"/>
      <w:szCs w:val="20"/>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000000"/>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IntenseReferenceChar" w:customStyle="1">
    <w:name w:val="Intense Reference Char"/>
    <w:basedOn w:val="DefaultParagraphFont"/>
    <w:uiPriority w:val="32"/>
    <w:rPr>
      <w:rFonts w:cs="Times New Roman"/>
      <w:b/>
      <w:color w:val="auto"/>
      <w:szCs w:val="20"/>
      <w:u w:val="single"/>
    </w:rPr>
  </w:style>
  <w:style w:type="character" w:styleId="SubtleReferenceChar" w:customStyle="1">
    <w:name w:val="Subtle Reference Char"/>
    <w:basedOn w:val="DefaultParagraphFont"/>
    <w:uiPriority w:val="31"/>
    <w:rPr>
      <w:rFonts w:cs="Times New Roman"/>
      <w:color w:val="auto"/>
      <w:szCs w:val="20"/>
      <w:u w:val="single"/>
    </w:rPr>
  </w:style>
  <w:style w:type="character" w:styleId="BookTitleChar" w:customStyle="1">
    <w:name w:val="Book Title Char"/>
    <w:basedOn w:val="DefaultParagraphFont"/>
    <w:uiPriority w:val="33"/>
    <w:rPr>
      <w:rFonts w:cs="Times New Roman" w:asciiTheme="majorHAnsi" w:hAnsiTheme="majorHAnsi"/>
      <w:b/>
      <w:i/>
      <w:color w:val="auto"/>
      <w:szCs w:val="20"/>
    </w:rPr>
  </w:style>
  <w:style w:type="character" w:styleId="IntenseEmphasisChar" w:customStyle="1">
    <w:name w:val="Intense Emphasis Char"/>
    <w:basedOn w:val="DefaultParagraphFont"/>
    <w:uiPriority w:val="21"/>
    <w:rPr>
      <w:rFonts w:cs="Times New Roman"/>
      <w:b/>
      <w:i/>
      <w:color w:val="auto"/>
      <w:szCs w:val="20"/>
    </w:rPr>
  </w:style>
  <w:style w:type="character" w:styleId="SubtleEmphasisChar" w:customStyle="1">
    <w:name w:val="Subtle Emphasis Char"/>
    <w:basedOn w:val="DefaultParagraphFont"/>
    <w:uiPriority w:val="19"/>
    <w:rPr>
      <w:rFonts w:cs="Times New Roman"/>
      <w:i/>
      <w:color w:val="auto"/>
      <w:szCs w:val="20"/>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styleId="QuoteChar" w:customStyle="1">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color="6076B4" w:themeColor="accent1" w:sz="36" w:space="8"/>
        <w:left w:val="single" w:color="6076B4" w:themeColor="accent1" w:sz="36" w:space="8"/>
        <w:bottom w:val="single" w:color="6076B4" w:themeColor="accent1" w:sz="36" w:space="8"/>
        <w:right w:val="single" w:color="6076B4" w:themeColor="accent1" w:sz="36" w:space="8"/>
      </w:pBdr>
      <w:shd w:val="clear" w:color="auto" w:fill="6076B4" w:themeFill="accent1"/>
      <w:spacing w:before="200" w:after="280" w:line="300" w:lineRule="auto"/>
      <w:ind w:left="936" w:right="936"/>
      <w:jc w:val="center"/>
    </w:pPr>
    <w:rPr>
      <w:rFonts w:asciiTheme="majorHAnsi" w:hAnsiTheme="majorHAnsi" w:eastAsiaTheme="majorEastAsia"/>
      <w:bCs/>
      <w:i/>
      <w:iCs/>
      <w:color w:val="FFFFFF" w:themeColor="background1"/>
      <w:sz w:val="24"/>
      <w:lang w:bidi="hi-IN"/>
      <w14:ligatures w14:val="standardContextual"/>
      <w14:cntxtAlts/>
    </w:rPr>
  </w:style>
  <w:style w:type="table" w:styleId="TableGrid">
    <w:name w:val="Table Grid"/>
    <w:basedOn w:val="TableNormal"/>
    <w:uiPriority w:val="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pPr>
      <w:tabs>
        <w:tab w:val="center" w:pos="4320"/>
        <w:tab w:val="right" w:pos="8640"/>
      </w:tabs>
    </w:pPr>
  </w:style>
  <w:style w:type="character" w:styleId="HeaderChar" w:customStyle="1">
    <w:name w:val="Header Char"/>
    <w:basedOn w:val="DefaultParagraphFont"/>
    <w:link w:val="Header"/>
    <w:uiPriority w:val="99"/>
    <w:rPr>
      <w:rFonts w:cs="Times New Roman"/>
      <w:color w:val="auto"/>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styleId="FooterChar" w:customStyle="1">
    <w:name w:val="Footer Char"/>
    <w:basedOn w:val="DefaultParagraphFont"/>
    <w:link w:val="Footer"/>
    <w:uiPriority w:val="99"/>
    <w:rPr>
      <w:rFonts w:cs="Times New Roman"/>
      <w:color w:val="auto"/>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BalloonTextChar" w:customStyle="1">
    <w:name w:val="Balloon Text Char"/>
    <w:basedOn w:val="DefaultParagraphFont"/>
    <w:link w:val="BalloonText"/>
    <w:uiPriority w:val="99"/>
    <w:semiHidden/>
    <w:rPr>
      <w:rFonts w:ascii="Tahoma" w:hAnsi="Tahoma" w:cs="Tahoma"/>
      <w:color w:val="auto"/>
      <w:sz w:val="16"/>
      <w:szCs w:val="16"/>
    </w:rPr>
  </w:style>
  <w:style w:type="paragraph" w:styleId="Caption">
    <w:name w:val="caption"/>
    <w:basedOn w:val="Normal"/>
    <w:next w:val="Normal"/>
    <w:uiPriority w:val="35"/>
    <w:unhideWhenUsed/>
    <w:qFormat/>
    <w:pPr>
      <w:spacing w:line="240" w:lineRule="auto"/>
    </w:pPr>
    <w:rPr>
      <w:b/>
      <w:bCs/>
      <w:color w:val="2F5897" w:themeColor="text2"/>
      <w:sz w:val="18"/>
      <w:szCs w:val="18"/>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color="9FACD2" w:themeColor="accent1" w:themeTint="99" w:sz="2" w:space="10"/>
        <w:bottom w:val="single" w:color="9FACD2" w:themeColor="accent1" w:themeTint="99" w:sz="24" w:space="10"/>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5252"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auto"/>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val="0"/>
      <w:bCs/>
      <w:i/>
      <w:iCs/>
      <w:caps w:val="0"/>
      <w:smallCaps w:val="0"/>
      <w:color w:val="000000"/>
    </w:rPr>
  </w:style>
  <w:style w:type="character" w:styleId="IntenseReference">
    <w:name w:val="Intense Reference"/>
    <w:basedOn w:val="DefaultParagraphFont"/>
    <w:uiPriority w:val="32"/>
    <w:qFormat/>
    <w:rPr>
      <w:b/>
      <w:bCs/>
      <w:caps w:val="0"/>
      <w:smallCaps/>
      <w:color w:val="auto"/>
      <w:spacing w:val="5"/>
      <w:u w:val="single"/>
    </w:rPr>
  </w:style>
  <w:style w:type="character" w:styleId="SubtleEmphasis">
    <w:name w:val="Subtle Emphasis"/>
    <w:basedOn w:val="DefaultParagraphFont"/>
    <w:uiPriority w:val="19"/>
    <w:qFormat/>
    <w:rPr>
      <w:i/>
      <w:iCs/>
      <w:color w:val="auto"/>
    </w:rPr>
  </w:style>
  <w:style w:type="character" w:styleId="SubtleReference">
    <w:name w:val="Subtle Reference"/>
    <w:basedOn w:val="DefaultParagraphFont"/>
    <w:uiPriority w:val="31"/>
    <w:qFormat/>
    <w:rPr>
      <w:smallCaps/>
      <w:color w:val="auto"/>
      <w:u w:val="single"/>
    </w:rPr>
  </w:style>
  <w:style w:type="paragraph" w:styleId="Closing">
    <w:name w:val="Closing"/>
    <w:basedOn w:val="Normal"/>
    <w:link w:val="ClosingChar"/>
    <w:uiPriority w:val="5"/>
    <w:unhideWhenUsed/>
    <w:pPr>
      <w:spacing w:before="480" w:after="960"/>
      <w:contextualSpacing/>
    </w:pPr>
  </w:style>
  <w:style w:type="character" w:styleId="ClosingChar" w:customStyle="1">
    <w:name w:val="Closing Char"/>
    <w:basedOn w:val="DefaultParagraphFont"/>
    <w:link w:val="Closing"/>
    <w:uiPriority w:val="5"/>
    <w:rPr>
      <w:rFonts w:cs="Times New Roman"/>
      <w:color w:val="auto"/>
      <w:szCs w:val="20"/>
      <w:lang w:eastAsia="ja-JP" w:bidi="he-IL"/>
    </w:rPr>
  </w:style>
  <w:style w:type="paragraph" w:styleId="RecipientAddress" w:customStyle="1">
    <w:name w:val="Recipient Address"/>
    <w:basedOn w:val="NoSpacing"/>
    <w:uiPriority w:val="3"/>
    <w:pPr>
      <w:spacing w:after="360"/>
      <w:contextualSpacing/>
    </w:pPr>
  </w:style>
  <w:style w:type="paragraph" w:styleId="Salutation">
    <w:name w:val="Salutation"/>
    <w:basedOn w:val="NoSpacing"/>
    <w:next w:val="Normal"/>
    <w:link w:val="SalutationChar"/>
    <w:uiPriority w:val="4"/>
    <w:unhideWhenUsed/>
    <w:pPr>
      <w:spacing w:before="480" w:after="320"/>
      <w:contextualSpacing/>
    </w:pPr>
    <w:rPr>
      <w:b/>
    </w:rPr>
  </w:style>
  <w:style w:type="character" w:styleId="SalutationChar" w:customStyle="1">
    <w:name w:val="Salutation Char"/>
    <w:basedOn w:val="DefaultParagraphFont"/>
    <w:link w:val="Salutation"/>
    <w:uiPriority w:val="4"/>
    <w:rPr>
      <w:rFonts w:cs="Times New Roman"/>
      <w:b/>
      <w:color w:val="auto"/>
      <w:szCs w:val="20"/>
      <w:lang w:eastAsia="ja-JP" w:bidi="he-IL"/>
    </w:rPr>
  </w:style>
  <w:style w:type="paragraph" w:styleId="SenderAddress" w:customStyle="1">
    <w:name w:val="Sender Address"/>
    <w:basedOn w:val="NoSpacing"/>
    <w:uiPriority w:val="2"/>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styleId="SubtitleChar" w:customStyle="1">
    <w:name w:val="Subtitle Char"/>
    <w:basedOn w:val="DefaultParagraphFont"/>
    <w:link w:val="Subtitle"/>
    <w:uiPriority w:val="11"/>
    <w:rPr>
      <w:rFonts w:eastAsiaTheme="majorEastAsia" w:cstheme="majorBidi"/>
      <w:iCs/>
      <w:color w:val="000000"/>
      <w:spacing w:val="15"/>
      <w:sz w:val="24"/>
      <w:szCs w:val="24"/>
    </w:rPr>
  </w:style>
  <w:style w:type="paragraph" w:styleId="Title">
    <w:name w:val="Title"/>
    <w:basedOn w:val="Normal"/>
    <w:next w:val="Normal"/>
    <w:link w:val="TitleChar"/>
    <w:uiPriority w:val="10"/>
    <w:qFormat/>
    <w:pPr>
      <w:spacing w:after="300" w:line="240" w:lineRule="auto"/>
      <w:contextualSpacing/>
    </w:pPr>
    <w:rPr>
      <w:rFonts w:asciiTheme="majorHAnsi" w:hAnsiTheme="majorHAnsi" w:eastAsiaTheme="majorEastAsia" w:cstheme="majorBidi"/>
      <w:color w:val="000000"/>
      <w:spacing w:val="5"/>
      <w:kern w:val="28"/>
      <w:sz w:val="56"/>
      <w:szCs w:val="56"/>
      <w14:ligatures w14:val="standardContextual"/>
      <w14:cntxtAlts/>
    </w:rPr>
  </w:style>
  <w:style w:type="character" w:styleId="TitleChar" w:customStyle="1">
    <w:name w:val="Title Char"/>
    <w:basedOn w:val="DefaultParagraphFont"/>
    <w:link w:val="Title"/>
    <w:uiPriority w:val="10"/>
    <w:rPr>
      <w:rFonts w:asciiTheme="majorHAnsi" w:hAnsiTheme="majorHAnsi" w:eastAsiaTheme="majorEastAsia" w:cstheme="majorBidi"/>
      <w:color w:val="000000"/>
      <w:spacing w:val="5"/>
      <w:kern w:val="28"/>
      <w:sz w:val="56"/>
      <w:szCs w:val="56"/>
      <w14:ligatures w14:val="standardContextual"/>
      <w14:cntxtAlts/>
    </w:rPr>
  </w:style>
  <w:style w:type="paragraph" w:styleId="Date">
    <w:name w:val="Date"/>
    <w:basedOn w:val="Normal"/>
    <w:next w:val="Normal"/>
    <w:link w:val="DateChar"/>
    <w:uiPriority w:val="99"/>
    <w:semiHidden/>
    <w:unhideWhenUsed/>
  </w:style>
  <w:style w:type="character" w:styleId="DateChar" w:customStyle="1">
    <w:name w:val="Date Char"/>
    <w:basedOn w:val="DefaultParagraphFont"/>
    <w:link w:val="Date"/>
    <w:uiPriority w:val="99"/>
    <w:semiHidden/>
    <w:rPr>
      <w:rFonts w:cs="Times New Roman"/>
      <w:color w:val="auto"/>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styleId="SignatureChar" w:customStyle="1">
    <w:name w:val="Signature Char"/>
    <w:basedOn w:val="DefaultParagraphFont"/>
    <w:link w:val="Signature"/>
    <w:uiPriority w:val="99"/>
    <w:rPr>
      <w:rFonts w:cs="Times New Roman"/>
      <w:color w:val="auto"/>
      <w:szCs w:val="20"/>
      <w:lang w:eastAsia="ja-JP" w:bidi="he-IL"/>
    </w:rPr>
  </w:style>
  <w:style w:type="table" w:styleId="Style6" w:customStyle="1">
    <w:name w:val="Style 6"/>
    <w:basedOn w:val="TableNormal"/>
    <w:uiPriority w:val="26"/>
    <w:pPr>
      <w:spacing w:after="0" w:line="240" w:lineRule="auto"/>
    </w:pPr>
    <w:rPr>
      <w:rFonts w:eastAsia="Times New Roman" w:cs="Times New Roman"/>
      <w:color w:val="000000" w:themeColor="text1"/>
    </w:rPr>
    <w:tblPr>
      <w:tblBorders>
        <w:top w:val="single" w:color="6076B4" w:themeColor="accent1" w:sz="4" w:space="0"/>
        <w:left w:val="single" w:color="6076B4" w:themeColor="accent1" w:sz="4" w:space="0"/>
        <w:bottom w:val="single" w:color="6076B4" w:themeColor="accent1" w:sz="4" w:space="0"/>
        <w:right w:val="single" w:color="6076B4" w:themeColor="accent1" w:sz="4" w:space="0"/>
        <w:insideH w:val="single" w:color="FFFFFF" w:themeColor="background1" w:sz="4" w:space="0"/>
        <w:insideV w:val="single" w:color="FFFFFF" w:themeColor="background1" w:sz="4" w:space="0"/>
      </w:tblBorders>
    </w:tblPr>
    <w:tcPr>
      <w:shd w:val="clear" w:color="auto" w:fill="DFE3F0" w:themeFill="accent1" w:themeFillTint="33"/>
    </w:tcPr>
    <w:tblStylePr w:type="firstRow">
      <w:rPr>
        <w:b/>
        <w:bCs/>
        <w:color w:val="2F5897" w:themeColor="text2"/>
      </w:rPr>
      <w:tblPr/>
      <w:tcPr>
        <w:shd w:val="clear" w:color="auto" w:fill="EFF1F7" w:themeFill="accent1" w:themeFillTint="19"/>
      </w:tcPr>
    </w:tblStylePr>
    <w:tblStylePr w:type="lastRow">
      <w:rPr>
        <w:b/>
        <w:bCs/>
        <w:color w:val="FFFFFF" w:themeColor="background1"/>
      </w:rPr>
      <w:tblPr/>
      <w:tcPr>
        <w:shd w:val="clear" w:color="auto" w:fill="6076B4" w:themeFill="accent1"/>
      </w:tcPr>
    </w:tblStylePr>
    <w:tblStylePr w:type="firstCol">
      <w:rPr>
        <w:b/>
        <w:bCs/>
        <w:color w:val="2F5897" w:themeColor="text2"/>
      </w:rPr>
    </w:tblStylePr>
    <w:tblStylePr w:type="lastCol">
      <w:rPr>
        <w:color w:val="000000" w:themeColor="text1"/>
      </w:rPr>
    </w:tblStylePr>
  </w:style>
  <w:style w:type="paragraph" w:styleId="DateText" w:customStyle="1">
    <w:name w:val="Date Text"/>
    <w:basedOn w:val="Normal"/>
    <w:uiPriority w:val="35"/>
    <w:pPr>
      <w:spacing w:before="720"/>
      <w:contextualSpacing/>
    </w:pPr>
  </w:style>
  <w:style w:type="character" w:styleId="NoSpacingChar" w:customStyle="1">
    <w:name w:val="No Spacing Char"/>
    <w:basedOn w:val="DefaultParagraphFont"/>
    <w:link w:val="NoSpacing"/>
    <w:uiPriority w:val="1"/>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styleId="IntenseQuoteChar" w:customStyle="1">
    <w:name w:val="Intense Quote Char"/>
    <w:basedOn w:val="DefaultParagraphFont"/>
    <w:link w:val="IntenseQuote"/>
    <w:uiPriority w:val="30"/>
    <w:rPr>
      <w:rFonts w:asciiTheme="majorHAnsi" w:hAnsiTheme="majorHAnsi" w:eastAsiaTheme="majorEastAsia"/>
      <w:bCs/>
      <w:i/>
      <w:iCs/>
      <w:color w:val="auto"/>
      <w:sz w:val="24"/>
      <w:shd w:val="clear" w:color="auto" w:fill="6076B4" w:themeFill="accent1"/>
      <w:lang w:bidi="hi-IN"/>
      <w14:ligatures w14:val="standardContextual"/>
      <w14:cntxtAlts/>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eader" Target="header1.xml" Id="rId13" /><Relationship Type="http://schemas.openxmlformats.org/officeDocument/2006/relationships/customXml" Target="../customXml/item7.xml" Id="rId18" /><Relationship Type="http://schemas.openxmlformats.org/officeDocument/2006/relationships/customXml" Target="../customXml/item3.xml" Id="rId3"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customXml" Target="../customXml/item5.xml" Id="rId5" /><Relationship Type="http://schemas.openxmlformats.org/officeDocument/2006/relationships/fontTable" Target="fontTable.xml" Id="rId15" /><Relationship Type="http://schemas.openxmlformats.org/officeDocument/2006/relationships/webSettings" Target="webSettings.xml" Id="rId10" /><Relationship Type="http://schemas.openxmlformats.org/officeDocument/2006/relationships/customXml" Target="../customXml/item8.xml" Id="rId19"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footer" Target="footer1.xml" Id="rId14" /><Relationship Type="http://schemas.microsoft.com/office/2011/relationships/people" Target="/word/people.xml" Id="Rf755cfc53c9c434b"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dha\AppData\Roaming\Microsoft\Templates\Letter%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9CA6FAFC044758992E0009EA60012"/>
        <w:category>
          <w:name w:val="General"/>
          <w:gallery w:val="placeholder"/>
        </w:category>
        <w:types>
          <w:type w:val="bbPlcHdr"/>
        </w:types>
        <w:behaviors>
          <w:behavior w:val="content"/>
        </w:behaviors>
        <w:guid w:val="{F5174EC7-63D6-48AD-BB2D-52A4DBE1C52E}"/>
      </w:docPartPr>
      <w:docPartBody>
        <w:p w:rsidR="00963799" w:rsidRDefault="00963799">
          <w:pPr>
            <w:pStyle w:val="F349CA6FAFC044758992E0009EA60012"/>
          </w:pPr>
          <w:r>
            <w:t>[Pick the date]</w:t>
          </w:r>
        </w:p>
      </w:docPartBody>
    </w:docPart>
    <w:docPart>
      <w:docPartPr>
        <w:name w:val="6E665416041D499684D26189ED4BF2A4"/>
        <w:category>
          <w:name w:val="General"/>
          <w:gallery w:val="placeholder"/>
        </w:category>
        <w:types>
          <w:type w:val="bbPlcHdr"/>
        </w:types>
        <w:behaviors>
          <w:behavior w:val="content"/>
        </w:behaviors>
        <w:guid w:val="{A4E4E0B9-31C1-46E2-8316-78348B9BE5F9}"/>
      </w:docPartPr>
      <w:docPartBody>
        <w:p w:rsidR="00963799" w:rsidRDefault="00963799">
          <w:pPr>
            <w:pStyle w:val="6E665416041D499684D26189ED4BF2A4"/>
          </w:pPr>
          <w:r>
            <w:t>[Type the sender name]</w:t>
          </w:r>
        </w:p>
      </w:docPartBody>
    </w:docPart>
    <w:docPart>
      <w:docPartPr>
        <w:name w:val="8950ED62EBDA475AB36A15EBA2424F26"/>
        <w:category>
          <w:name w:val="General"/>
          <w:gallery w:val="placeholder"/>
        </w:category>
        <w:types>
          <w:type w:val="bbPlcHdr"/>
        </w:types>
        <w:behaviors>
          <w:behavior w:val="content"/>
        </w:behaviors>
        <w:guid w:val="{02C08CEB-967D-4E2A-863E-E069A034A7FC}"/>
      </w:docPartPr>
      <w:docPartBody>
        <w:p w:rsidR="00963799" w:rsidRDefault="00963799">
          <w:pPr>
            <w:pStyle w:val="8950ED62EBDA475AB36A15EBA2424F26"/>
          </w:pPr>
          <w:r>
            <w:t>[Type the sender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00000000"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799"/>
    <w:rsid w:val="0096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9CA6FAFC044758992E0009EA60012">
    <w:name w:val="F349CA6FAFC044758992E0009EA60012"/>
  </w:style>
  <w:style w:type="paragraph" w:customStyle="1" w:styleId="6E665416041D499684D26189ED4BF2A4">
    <w:name w:val="6E665416041D499684D26189ED4BF2A4"/>
  </w:style>
  <w:style w:type="paragraph" w:customStyle="1" w:styleId="8950ED62EBDA475AB36A15EBA2424F26">
    <w:name w:val="8950ED62EBDA475AB36A15EBA2424F26"/>
  </w:style>
  <w:style w:type="paragraph" w:customStyle="1" w:styleId="9C74F06591784844A775723B98EF1F5E">
    <w:name w:val="9C74F06591784844A775723B98EF1F5E"/>
  </w:style>
  <w:style w:type="paragraph" w:customStyle="1" w:styleId="1CA09F4B751C4625991488D20507DB56">
    <w:name w:val="1CA09F4B751C4625991488D20507DB56"/>
  </w:style>
  <w:style w:type="paragraph" w:customStyle="1" w:styleId="E8E144C678BD406AA5B7BE3CABEC8407">
    <w:name w:val="E8E144C678BD406AA5B7BE3CABEC8407"/>
  </w:style>
  <w:style w:type="character" w:styleId="PlaceholderText">
    <w:name w:val="Placeholder Text"/>
    <w:basedOn w:val="DefaultParagraphFont"/>
    <w:uiPriority w:val="99"/>
    <w:rPr>
      <w:color w:val="808080"/>
    </w:rPr>
  </w:style>
  <w:style w:type="paragraph" w:customStyle="1" w:styleId="262B1F8793B247F0B51A12060145DF46">
    <w:name w:val="262B1F8793B247F0B51A12060145DF46"/>
  </w:style>
  <w:style w:type="paragraph" w:customStyle="1" w:styleId="1922AA07E3264BA1890F9ADAEF1A6135">
    <w:name w:val="1922AA07E3264BA1890F9ADAEF1A6135"/>
  </w:style>
  <w:style w:type="paragraph" w:customStyle="1" w:styleId="60ED8A2E7199442B863A781218391D56">
    <w:name w:val="60ED8A2E7199442B863A781218391D56"/>
  </w:style>
  <w:style w:type="paragraph" w:customStyle="1" w:styleId="AEC55C98D0BA4F5E8ECC51CEAB5B4688">
    <w:name w:val="AEC55C98D0BA4F5E8ECC51CEAB5B4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2018-02-14T00:00:00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microsoft.com/office/word/2004/10/bibliography" xmlns="http://schemas.microsoft.com/office/word/2004/10/bibliography"/>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14F5EC4963AD4780A5124143F02F05" ma:contentTypeVersion="2" ma:contentTypeDescription="Create a new document." ma:contentTypeScope="" ma:versionID="20c90cf1cfb5d6a591748fa49cabd7d8">
  <xsd:schema xmlns:xsd="http://www.w3.org/2001/XMLSchema" xmlns:xs="http://www.w3.org/2001/XMLSchema" xmlns:p="http://schemas.microsoft.com/office/2006/metadata/properties" xmlns:ns2="8675b330-1c73-49bc-abf1-c5d37a7d71af" targetNamespace="http://schemas.microsoft.com/office/2006/metadata/properties" ma:root="true" ma:fieldsID="9bf0ac273f90cbbdbf5ca13be0f8052d" ns2:_="">
    <xsd:import namespace="8675b330-1c73-49bc-abf1-c5d37a7d71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75b330-1c73-49bc-abf1-c5d37a7d7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SelectedStyle="\APA.XSL" StyleName="AP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3.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4.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5.xml><?xml version="1.0" encoding="utf-8"?>
<ds:datastoreItem xmlns:ds="http://schemas.openxmlformats.org/officeDocument/2006/customXml" ds:itemID="{D5D6C83A-4E5E-44AF-870A-87B2FDE3070F}"/>
</file>

<file path=customXml/itemProps6.xml><?xml version="1.0" encoding="utf-8"?>
<ds:datastoreItem xmlns:ds="http://schemas.openxmlformats.org/officeDocument/2006/customXml" ds:itemID="{469BBD6B-C16A-4655-A95F-17719B766115}">
  <ds:schemaRefs>
    <ds:schemaRef ds:uri="http://schemas.openxmlformats.org/officeDocument/2006/bibliography"/>
  </ds:schemaRefs>
</ds:datastoreItem>
</file>

<file path=customXml/itemProps7.xml><?xml version="1.0" encoding="utf-8"?>
<ds:datastoreItem xmlns:ds="http://schemas.openxmlformats.org/officeDocument/2006/customXml" ds:itemID="{D8316EE0-F51E-4D36-A000-4BB0AFCA38F4}"/>
</file>

<file path=customXml/itemProps8.xml><?xml version="1.0" encoding="utf-8"?>
<ds:datastoreItem xmlns:ds="http://schemas.openxmlformats.org/officeDocument/2006/customXml" ds:itemID="{227007B6-112A-4B59-803C-9A43D54E97F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Letter (Executive design)</ap:Template>
  <ap:Application>Microsoft Office Word</ap:Application>
  <ap:DocSecurity>0</ap:DocSecurity>
  <ap:ScaleCrop>false</ap:ScaleCrop>
  <ap:Company>Minnesota State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Budhathoki, Suhan</dc:creator>
  <keywords/>
  <lastModifiedBy>Adhikari, Yogendra Rajkiran  (1)</lastModifiedBy>
  <revision>3</revision>
  <dcterms:created xsi:type="dcterms:W3CDTF">2018-03-15T15:09:49.9466679Z</dcterms:created>
  <dcterms:modified xsi:type="dcterms:W3CDTF">2018-02-25T18:48:28.7481116Z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TC017730559991</vt:lpwstr>
  </property>
  <property fmtid="{D5CDD505-2E9C-101B-9397-08002B2CF9AE}" pid="3" name="ContentTypeId">
    <vt:lpwstr>0x0101009014F5EC4963AD4780A5124143F02F05</vt:lpwstr>
  </property>
</Properties>
</file>